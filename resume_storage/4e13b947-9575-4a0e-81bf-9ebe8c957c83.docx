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F878" w14:textId="08CC8E32" w:rsidR="005A07C0" w:rsidRPr="00D7550B" w:rsidRDefault="00130345" w:rsidP="00713977">
      <w:pPr>
        <w:spacing w:before="80" w:after="28"/>
        <w:rPr>
          <w:rFonts w:asciiTheme="majorHAnsi" w:hAnsiTheme="majorHAnsi" w:cstheme="majorHAnsi"/>
        </w:rPr>
      </w:pPr>
      <w:r w:rsidRPr="00D7550B">
        <w:rPr>
          <w:rFonts w:asciiTheme="majorHAnsi" w:hAnsiTheme="majorHAnsi" w:cstheme="majorHAnsi"/>
          <w:b/>
          <w:bCs/>
          <w:sz w:val="28"/>
          <w:szCs w:val="32"/>
        </w:rPr>
        <w:t>Nikhitha Karimsetty</w:t>
      </w:r>
      <w:r w:rsidRPr="00D7550B">
        <w:rPr>
          <w:rFonts w:asciiTheme="majorHAnsi" w:hAnsiTheme="majorHAnsi" w:cstheme="majorHAnsi"/>
          <w:b/>
          <w:bCs/>
          <w:sz w:val="24"/>
          <w:szCs w:val="28"/>
        </w:rPr>
        <w:br/>
      </w:r>
      <w:r w:rsidRPr="00D7550B">
        <w:rPr>
          <w:rFonts w:asciiTheme="majorHAnsi" w:hAnsiTheme="majorHAnsi" w:cstheme="majorHAnsi"/>
        </w:rPr>
        <w:t>+1(512)-214-9718</w:t>
      </w:r>
      <w:r w:rsidR="00A4380A" w:rsidRPr="00D7550B">
        <w:rPr>
          <w:rFonts w:asciiTheme="majorHAnsi" w:hAnsiTheme="majorHAnsi" w:cstheme="majorHAnsi"/>
        </w:rPr>
        <w:t xml:space="preserve"> </w:t>
      </w:r>
      <w:r w:rsidRPr="00D7550B">
        <w:rPr>
          <w:rFonts w:asciiTheme="majorHAnsi" w:hAnsiTheme="majorHAnsi" w:cstheme="majorHAnsi"/>
        </w:rPr>
        <w:t>|</w:t>
      </w:r>
      <w:r w:rsidR="00A4380A" w:rsidRPr="00D7550B">
        <w:rPr>
          <w:rFonts w:asciiTheme="majorHAnsi" w:hAnsiTheme="majorHAnsi" w:cstheme="majorHAnsi"/>
        </w:rPr>
        <w:t xml:space="preserve"> </w:t>
      </w:r>
      <w:r w:rsidRPr="00D7550B">
        <w:rPr>
          <w:rFonts w:asciiTheme="majorHAnsi" w:hAnsiTheme="majorHAnsi" w:cstheme="majorHAnsi"/>
        </w:rPr>
        <w:t>nikhitha.karimsetty@gmail.com</w:t>
      </w:r>
      <w:r w:rsidRPr="00D7550B">
        <w:rPr>
          <w:rFonts w:asciiTheme="majorHAnsi" w:hAnsiTheme="majorHAnsi" w:cstheme="majorHAnsi"/>
        </w:rPr>
        <w:br/>
        <w:t xml:space="preserve">LinkedIn: </w:t>
      </w:r>
      <w:hyperlink r:id="rId6" w:history="1">
        <w:r w:rsidR="00A4380A" w:rsidRPr="00D7550B">
          <w:rPr>
            <w:rStyle w:val="Hyperlink"/>
            <w:rFonts w:asciiTheme="majorHAnsi" w:hAnsiTheme="majorHAnsi" w:cstheme="majorHAnsi"/>
          </w:rPr>
          <w:t>https://www.linkedin.com/in/nikhitha-k-b5a991175/</w:t>
        </w:r>
      </w:hyperlink>
      <w:r w:rsidR="00A4380A" w:rsidRPr="00D7550B">
        <w:rPr>
          <w:rFonts w:asciiTheme="majorHAnsi" w:hAnsiTheme="majorHAnsi" w:cstheme="majorHAnsi"/>
        </w:rPr>
        <w:t xml:space="preserve"> </w:t>
      </w:r>
      <w:r w:rsidRPr="00D7550B">
        <w:rPr>
          <w:rFonts w:asciiTheme="majorHAnsi" w:hAnsiTheme="majorHAnsi" w:cstheme="majorHAnsi"/>
        </w:rPr>
        <w:t>|</w:t>
      </w:r>
      <w:r w:rsidR="00F61465" w:rsidRPr="00D7550B">
        <w:rPr>
          <w:rFonts w:asciiTheme="majorHAnsi" w:hAnsiTheme="majorHAnsi" w:cstheme="majorHAnsi"/>
        </w:rPr>
        <w:t xml:space="preserve"> </w:t>
      </w:r>
      <w:r w:rsidRPr="00D7550B">
        <w:rPr>
          <w:rFonts w:asciiTheme="majorHAnsi" w:hAnsiTheme="majorHAnsi" w:cstheme="majorHAnsi"/>
        </w:rPr>
        <w:t xml:space="preserve">GitHub: </w:t>
      </w:r>
      <w:hyperlink r:id="rId7" w:history="1">
        <w:r w:rsidR="00A4380A" w:rsidRPr="00D7550B">
          <w:rPr>
            <w:rStyle w:val="Hyperlink"/>
            <w:rFonts w:asciiTheme="majorHAnsi" w:hAnsiTheme="majorHAnsi" w:cstheme="majorHAnsi"/>
          </w:rPr>
          <w:t>https://github.com/nkarimsetty</w:t>
        </w:r>
      </w:hyperlink>
      <w:r w:rsidR="00A4380A" w:rsidRPr="00D7550B">
        <w:rPr>
          <w:rFonts w:asciiTheme="majorHAnsi" w:hAnsiTheme="majorHAnsi" w:cstheme="majorHAnsi"/>
        </w:rPr>
        <w:t xml:space="preserve"> </w:t>
      </w:r>
    </w:p>
    <w:p w14:paraId="1C9DEB1D" w14:textId="7B6269CA" w:rsidR="005A07C0" w:rsidRPr="00D7550B" w:rsidRDefault="00130345" w:rsidP="00713977">
      <w:pPr>
        <w:pStyle w:val="Heading2"/>
        <w:spacing w:before="80" w:after="36"/>
        <w:rPr>
          <w:rFonts w:cstheme="majorHAnsi"/>
          <w:color w:val="000000" w:themeColor="text1"/>
          <w:sz w:val="24"/>
          <w:szCs w:val="24"/>
        </w:rPr>
      </w:pPr>
      <w:r w:rsidRPr="00D7550B">
        <w:rPr>
          <w:rFonts w:cstheme="majorHAnsi"/>
          <w:color w:val="000000" w:themeColor="text1"/>
          <w:sz w:val="24"/>
          <w:szCs w:val="24"/>
        </w:rPr>
        <w:t>Professional Summary</w:t>
      </w:r>
    </w:p>
    <w:p w14:paraId="71517101" w14:textId="3609CBB6" w:rsidR="005A07C0" w:rsidRPr="00D7550B" w:rsidRDefault="00130345" w:rsidP="009C0631">
      <w:pPr>
        <w:spacing w:after="0"/>
        <w:ind w:left="193"/>
        <w:rPr>
          <w:rFonts w:asciiTheme="majorHAnsi" w:hAnsiTheme="majorHAnsi" w:cstheme="majorHAnsi"/>
        </w:rPr>
      </w:pPr>
      <w:r w:rsidRPr="00D7550B">
        <w:rPr>
          <w:rFonts w:asciiTheme="majorHAnsi" w:hAnsiTheme="majorHAnsi" w:cstheme="majorHAnsi"/>
        </w:rPr>
        <w:t xml:space="preserve">Oracle Cloud Developer with </w:t>
      </w:r>
      <w:r w:rsidR="00655A7D" w:rsidRPr="00D7550B">
        <w:rPr>
          <w:rFonts w:asciiTheme="majorHAnsi" w:hAnsiTheme="majorHAnsi" w:cstheme="majorHAnsi"/>
        </w:rPr>
        <w:t>4</w:t>
      </w:r>
      <w:r w:rsidRPr="00D7550B">
        <w:rPr>
          <w:rFonts w:asciiTheme="majorHAnsi" w:hAnsiTheme="majorHAnsi" w:cstheme="majorHAnsi"/>
        </w:rPr>
        <w:t>+ years of experience in Oracle Cloud Infrastructure (OCI), Oracle Integration Cloud (OIC), PL/SQL, Oracle SQL, APEX, Oracle REST Data Services (ORDS), Oracle Visual Builder, Oracle SOA Suite, and BPEL. Skilled in building cloud-native applications using Terraform, OCI CLI, Jenkins, and Oracle DevOps. Experienced in REST APIs, Python, Java, Oracle BI Publisher, and Oracle Analytics Cloud. Strong hands-on with IAM, Bash, JavaScript, Linux, and Oracle Cloud Monitoring, Object Storage, Compute, and Networking. Excels in automation, test planning, release management, and delivering high-quality cloud solutions using Agile methodologies.</w:t>
      </w:r>
    </w:p>
    <w:p w14:paraId="5C69196A" w14:textId="4C0E6DA4" w:rsidR="005A07C0" w:rsidRPr="00D7550B" w:rsidRDefault="00130345" w:rsidP="00713977">
      <w:pPr>
        <w:pStyle w:val="Heading2"/>
        <w:spacing w:before="80" w:after="36"/>
        <w:rPr>
          <w:rFonts w:cstheme="majorHAnsi"/>
        </w:rPr>
      </w:pPr>
      <w:r w:rsidRPr="00D7550B">
        <w:rPr>
          <w:rFonts w:cstheme="majorHAnsi"/>
          <w:color w:val="000000" w:themeColor="text1"/>
          <w:sz w:val="24"/>
          <w:szCs w:val="24"/>
        </w:rPr>
        <w:t>Education</w:t>
      </w:r>
    </w:p>
    <w:p w14:paraId="4E5A95EA" w14:textId="77777777" w:rsidR="00441E10" w:rsidRPr="00D7550B" w:rsidRDefault="00441E10" w:rsidP="009C0631">
      <w:pPr>
        <w:spacing w:after="0"/>
        <w:ind w:left="193"/>
        <w:rPr>
          <w:rFonts w:asciiTheme="majorHAnsi" w:hAnsiTheme="majorHAnsi" w:cstheme="majorHAnsi"/>
          <w:color w:val="000000" w:themeColor="text1"/>
          <w:sz w:val="22"/>
          <w:szCs w:val="24"/>
        </w:rPr>
      </w:pPr>
      <w:r w:rsidRPr="00D7550B">
        <w:rPr>
          <w:rFonts w:asciiTheme="majorHAnsi" w:hAnsiTheme="majorHAnsi" w:cstheme="majorHAnsi"/>
          <w:color w:val="000000" w:themeColor="text1"/>
          <w:sz w:val="22"/>
          <w:szCs w:val="24"/>
        </w:rPr>
        <w:t>Master of Science in Computer Science, University of Central Oklahoma - Edmond, OK, USA (Aug 2023 – May 2025)</w:t>
      </w:r>
    </w:p>
    <w:p w14:paraId="043604BC" w14:textId="2C72FE34" w:rsidR="00441E10" w:rsidRPr="00D7550B" w:rsidRDefault="00441E10" w:rsidP="009C0631">
      <w:pPr>
        <w:spacing w:after="0"/>
        <w:ind w:left="193"/>
        <w:rPr>
          <w:rFonts w:asciiTheme="majorHAnsi" w:hAnsiTheme="majorHAnsi" w:cstheme="majorHAnsi"/>
          <w:lang w:val="en-IN"/>
        </w:rPr>
      </w:pPr>
      <w:r w:rsidRPr="00D7550B">
        <w:rPr>
          <w:rFonts w:asciiTheme="majorHAnsi" w:hAnsiTheme="majorHAnsi" w:cstheme="majorHAnsi"/>
        </w:rPr>
        <w:t xml:space="preserve">Coursework: </w:t>
      </w:r>
      <w:r w:rsidRPr="00D7550B">
        <w:rPr>
          <w:rFonts w:asciiTheme="majorHAnsi" w:hAnsiTheme="majorHAnsi" w:cstheme="majorHAnsi"/>
          <w:lang w:val="en-IN"/>
        </w:rPr>
        <w:t xml:space="preserve">Completed advanced coursework in C++, algorithms, software engineering, databases, and theory of computing, Specialized in web, mobile, and cloud application </w:t>
      </w:r>
    </w:p>
    <w:p w14:paraId="07B67AA0" w14:textId="021960D5" w:rsidR="005A07C0" w:rsidRPr="00D7550B" w:rsidRDefault="00130345" w:rsidP="00713977">
      <w:pPr>
        <w:pStyle w:val="Heading2"/>
        <w:spacing w:before="80" w:after="36"/>
        <w:rPr>
          <w:rFonts w:cstheme="majorHAnsi"/>
          <w:color w:val="000000" w:themeColor="text1"/>
          <w:sz w:val="24"/>
          <w:szCs w:val="24"/>
        </w:rPr>
      </w:pPr>
      <w:r w:rsidRPr="00D7550B">
        <w:rPr>
          <w:rFonts w:cstheme="majorHAnsi"/>
          <w:color w:val="000000" w:themeColor="text1"/>
          <w:sz w:val="24"/>
          <w:szCs w:val="24"/>
        </w:rPr>
        <w:t>Skills &amp; Technologies</w:t>
      </w:r>
    </w:p>
    <w:p w14:paraId="367E9054" w14:textId="24BD6D14" w:rsidR="00FC5356" w:rsidRPr="00D7550B" w:rsidRDefault="00FC5356" w:rsidP="009C0631">
      <w:pPr>
        <w:pStyle w:val="Heading2"/>
        <w:spacing w:before="0"/>
        <w:ind w:left="193"/>
        <w:rPr>
          <w:rFonts w:cstheme="majorHAnsi"/>
          <w:color w:val="000000" w:themeColor="text1"/>
          <w:sz w:val="22"/>
          <w:szCs w:val="22"/>
          <w:lang w:val="en-IN"/>
        </w:rPr>
      </w:pPr>
      <w:r w:rsidRPr="00D7550B">
        <w:rPr>
          <w:rFonts w:cstheme="majorHAnsi"/>
          <w:color w:val="000000" w:themeColor="text1"/>
          <w:sz w:val="22"/>
          <w:szCs w:val="22"/>
          <w:lang w:val="en-IN"/>
        </w:rPr>
        <w:t>Programming &amp; Backend Development:</w:t>
      </w:r>
      <w:r w:rsidR="00622C94" w:rsidRPr="00D7550B">
        <w:rPr>
          <w:rFonts w:cstheme="majorHAnsi"/>
          <w:color w:val="000000" w:themeColor="text1"/>
          <w:sz w:val="22"/>
          <w:szCs w:val="22"/>
          <w:lang w:val="en-IN"/>
        </w:rPr>
        <w:t xml:space="preserve"> </w:t>
      </w:r>
      <w:r w:rsidRPr="00D7550B">
        <w:rPr>
          <w:rFonts w:cstheme="majorHAnsi"/>
          <w:b w:val="0"/>
          <w:bCs w:val="0"/>
          <w:color w:val="000000" w:themeColor="text1"/>
          <w:sz w:val="22"/>
          <w:szCs w:val="22"/>
          <w:lang w:val="en-IN"/>
        </w:rPr>
        <w:t>Oracle SQL, PL/SQL, Java, Python, REST APIs, Oracle SOA Suite, BPEL, Oracle REST Data Services (ORDS), Oracle APEX, Oracle Visual Builder, Oracle JET, JavaScript</w:t>
      </w:r>
    </w:p>
    <w:p w14:paraId="62CF9E6E" w14:textId="120E6E36" w:rsidR="00FC5356" w:rsidRPr="00D7550B" w:rsidRDefault="00FC5356" w:rsidP="009C0631">
      <w:pPr>
        <w:pStyle w:val="Heading2"/>
        <w:spacing w:before="0"/>
        <w:ind w:left="193"/>
        <w:rPr>
          <w:rFonts w:cstheme="majorHAnsi"/>
          <w:color w:val="000000" w:themeColor="text1"/>
          <w:sz w:val="22"/>
          <w:szCs w:val="22"/>
          <w:lang w:val="en-IN"/>
        </w:rPr>
      </w:pPr>
      <w:r w:rsidRPr="00D7550B">
        <w:rPr>
          <w:rFonts w:cstheme="majorHAnsi"/>
          <w:color w:val="000000" w:themeColor="text1"/>
          <w:sz w:val="22"/>
          <w:szCs w:val="22"/>
          <w:lang w:val="en-IN"/>
        </w:rPr>
        <w:t>Cloud Platforms &amp; Services</w:t>
      </w:r>
      <w:r w:rsidR="00622C94" w:rsidRPr="00D7550B">
        <w:rPr>
          <w:rFonts w:cstheme="majorHAnsi"/>
          <w:color w:val="000000" w:themeColor="text1"/>
          <w:sz w:val="22"/>
          <w:szCs w:val="22"/>
          <w:lang w:val="en-IN"/>
        </w:rPr>
        <w:t xml:space="preserve">: </w:t>
      </w:r>
      <w:r w:rsidRPr="00D7550B">
        <w:rPr>
          <w:rFonts w:cstheme="majorHAnsi"/>
          <w:b w:val="0"/>
          <w:bCs w:val="0"/>
          <w:color w:val="000000" w:themeColor="text1"/>
          <w:sz w:val="22"/>
          <w:szCs w:val="22"/>
          <w:lang w:val="en-IN"/>
        </w:rPr>
        <w:t>Oracle Cloud Infrastructure (OCI), Oracle Integration Cloud (OIC), Oracle Autonomous Database, Oracle Cloud Shell, Oracle Object Storage, Oracle Compute Services, Oracle Cloud Networking (VCN, Subnets, Gateways)</w:t>
      </w:r>
    </w:p>
    <w:p w14:paraId="0E5C962C" w14:textId="25177795" w:rsidR="00FC5356" w:rsidRPr="00D7550B" w:rsidRDefault="00FC5356" w:rsidP="009C0631">
      <w:pPr>
        <w:pStyle w:val="Heading2"/>
        <w:spacing w:before="0"/>
        <w:ind w:left="193"/>
        <w:rPr>
          <w:rFonts w:cstheme="majorHAnsi"/>
          <w:b w:val="0"/>
          <w:bCs w:val="0"/>
          <w:color w:val="000000" w:themeColor="text1"/>
          <w:sz w:val="22"/>
          <w:szCs w:val="22"/>
          <w:lang w:val="en-IN"/>
        </w:rPr>
      </w:pPr>
      <w:r w:rsidRPr="00D7550B">
        <w:rPr>
          <w:rFonts w:cstheme="majorHAnsi"/>
          <w:color w:val="000000" w:themeColor="text1"/>
          <w:sz w:val="22"/>
          <w:szCs w:val="22"/>
          <w:lang w:val="en-IN"/>
        </w:rPr>
        <w:t>DevOps &amp; CI/CD:</w:t>
      </w:r>
      <w:r w:rsidR="00622C94" w:rsidRPr="00D7550B">
        <w:rPr>
          <w:rFonts w:cstheme="majorHAnsi"/>
          <w:color w:val="000000" w:themeColor="text1"/>
          <w:sz w:val="22"/>
          <w:szCs w:val="22"/>
          <w:lang w:val="en-IN"/>
        </w:rPr>
        <w:t xml:space="preserve"> </w:t>
      </w:r>
      <w:r w:rsidRPr="00D7550B">
        <w:rPr>
          <w:rFonts w:cstheme="majorHAnsi"/>
          <w:b w:val="0"/>
          <w:bCs w:val="0"/>
          <w:color w:val="000000" w:themeColor="text1"/>
          <w:sz w:val="22"/>
          <w:szCs w:val="22"/>
          <w:lang w:val="en-IN"/>
        </w:rPr>
        <w:t>OCI CLI, Terraform (OCI Provider), Jenkins, Git, Oracle DevOps</w:t>
      </w:r>
    </w:p>
    <w:p w14:paraId="5CAC4344" w14:textId="0BE806A9" w:rsidR="00FC5356" w:rsidRPr="00D7550B" w:rsidRDefault="00FC5356" w:rsidP="009C0631">
      <w:pPr>
        <w:pStyle w:val="Heading2"/>
        <w:spacing w:before="0"/>
        <w:ind w:left="193"/>
        <w:rPr>
          <w:rFonts w:cstheme="majorHAnsi"/>
          <w:b w:val="0"/>
          <w:bCs w:val="0"/>
          <w:color w:val="000000" w:themeColor="text1"/>
          <w:sz w:val="22"/>
          <w:szCs w:val="22"/>
          <w:lang w:val="en-IN"/>
        </w:rPr>
      </w:pPr>
      <w:r w:rsidRPr="00D7550B">
        <w:rPr>
          <w:rFonts w:cstheme="majorHAnsi"/>
          <w:color w:val="000000" w:themeColor="text1"/>
          <w:sz w:val="22"/>
          <w:szCs w:val="22"/>
          <w:lang w:val="en-IN"/>
        </w:rPr>
        <w:t xml:space="preserve">Data &amp; </w:t>
      </w:r>
      <w:r w:rsidR="00622C94" w:rsidRPr="00D7550B">
        <w:rPr>
          <w:rFonts w:cstheme="majorHAnsi"/>
          <w:color w:val="000000" w:themeColor="text1"/>
          <w:sz w:val="22"/>
          <w:szCs w:val="22"/>
          <w:lang w:val="en-IN"/>
        </w:rPr>
        <w:t>Analytics: Oracle</w:t>
      </w:r>
      <w:r w:rsidRPr="00D7550B">
        <w:rPr>
          <w:rFonts w:cstheme="majorHAnsi"/>
          <w:b w:val="0"/>
          <w:bCs w:val="0"/>
          <w:color w:val="000000" w:themeColor="text1"/>
          <w:sz w:val="22"/>
          <w:szCs w:val="22"/>
          <w:lang w:val="en-IN"/>
        </w:rPr>
        <w:t xml:space="preserve"> BI Publisher, Oracle Analytics Cloud</w:t>
      </w:r>
    </w:p>
    <w:p w14:paraId="0B9E2B86" w14:textId="5F5440C8" w:rsidR="00FC5356" w:rsidRPr="00D7550B" w:rsidRDefault="00FC5356" w:rsidP="009C0631">
      <w:pPr>
        <w:pStyle w:val="Heading2"/>
        <w:spacing w:before="0"/>
        <w:ind w:left="193"/>
        <w:rPr>
          <w:rFonts w:cstheme="majorHAnsi"/>
          <w:color w:val="000000" w:themeColor="text1"/>
          <w:sz w:val="22"/>
          <w:szCs w:val="22"/>
          <w:lang w:val="en-IN"/>
        </w:rPr>
      </w:pPr>
      <w:r w:rsidRPr="00D7550B">
        <w:rPr>
          <w:rFonts w:cstheme="majorHAnsi"/>
          <w:color w:val="000000" w:themeColor="text1"/>
          <w:sz w:val="22"/>
          <w:szCs w:val="22"/>
          <w:lang w:val="en-IN"/>
        </w:rPr>
        <w:t>Security &amp; Identity Management:</w:t>
      </w:r>
      <w:r w:rsidR="00622C94" w:rsidRPr="00D7550B">
        <w:rPr>
          <w:rFonts w:cstheme="majorHAnsi"/>
          <w:color w:val="000000" w:themeColor="text1"/>
          <w:sz w:val="22"/>
          <w:szCs w:val="22"/>
          <w:lang w:val="en-IN"/>
        </w:rPr>
        <w:t xml:space="preserve"> </w:t>
      </w:r>
      <w:r w:rsidRPr="00D7550B">
        <w:rPr>
          <w:rFonts w:cstheme="majorHAnsi"/>
          <w:b w:val="0"/>
          <w:bCs w:val="0"/>
          <w:color w:val="000000" w:themeColor="text1"/>
          <w:sz w:val="22"/>
          <w:szCs w:val="22"/>
          <w:lang w:val="en-IN"/>
        </w:rPr>
        <w:t>Oracle Identity and Access Management (IAM)</w:t>
      </w:r>
    </w:p>
    <w:p w14:paraId="5A9D6174" w14:textId="3E462C1F" w:rsidR="00FC5356" w:rsidRPr="00D7550B" w:rsidRDefault="00FC5356" w:rsidP="009C0631">
      <w:pPr>
        <w:pStyle w:val="Heading2"/>
        <w:spacing w:before="0"/>
        <w:ind w:left="193"/>
        <w:rPr>
          <w:rFonts w:cstheme="majorHAnsi"/>
          <w:b w:val="0"/>
          <w:bCs w:val="0"/>
          <w:color w:val="000000" w:themeColor="text1"/>
          <w:sz w:val="22"/>
          <w:szCs w:val="22"/>
          <w:lang w:val="en-IN"/>
        </w:rPr>
      </w:pPr>
      <w:r w:rsidRPr="00D7550B">
        <w:rPr>
          <w:rFonts w:cstheme="majorHAnsi"/>
          <w:color w:val="000000" w:themeColor="text1"/>
          <w:sz w:val="22"/>
          <w:szCs w:val="22"/>
          <w:lang w:val="en-IN"/>
        </w:rPr>
        <w:t>Monitoring &amp; System Operations:</w:t>
      </w:r>
      <w:r w:rsidR="00622C94" w:rsidRPr="00D7550B">
        <w:rPr>
          <w:rFonts w:cstheme="majorHAnsi"/>
          <w:color w:val="000000" w:themeColor="text1"/>
          <w:sz w:val="22"/>
          <w:szCs w:val="22"/>
          <w:lang w:val="en-IN"/>
        </w:rPr>
        <w:t xml:space="preserve"> </w:t>
      </w:r>
      <w:r w:rsidRPr="00D7550B">
        <w:rPr>
          <w:rFonts w:cstheme="majorHAnsi"/>
          <w:b w:val="0"/>
          <w:bCs w:val="0"/>
          <w:color w:val="000000" w:themeColor="text1"/>
          <w:sz w:val="22"/>
          <w:szCs w:val="22"/>
          <w:lang w:val="en-IN"/>
        </w:rPr>
        <w:t>Oracle Cloud Monitoring and Logging, Bash, Linux</w:t>
      </w:r>
    </w:p>
    <w:p w14:paraId="488824AA" w14:textId="03463D79" w:rsidR="005A07C0" w:rsidRPr="00D7550B" w:rsidRDefault="00130345" w:rsidP="00E37CF5">
      <w:pPr>
        <w:pStyle w:val="Heading2"/>
        <w:spacing w:before="80" w:after="36"/>
        <w:rPr>
          <w:rFonts w:cstheme="majorHAnsi"/>
          <w:color w:val="000000" w:themeColor="text1"/>
          <w:sz w:val="24"/>
          <w:szCs w:val="24"/>
        </w:rPr>
      </w:pPr>
      <w:r w:rsidRPr="00D7550B">
        <w:rPr>
          <w:rFonts w:cstheme="majorHAnsi"/>
          <w:color w:val="000000" w:themeColor="text1"/>
          <w:sz w:val="24"/>
          <w:szCs w:val="24"/>
        </w:rPr>
        <w:t>Professional Experience</w:t>
      </w:r>
    </w:p>
    <w:p w14:paraId="29F36DBE" w14:textId="2CB8FE70" w:rsidR="005A07C0" w:rsidRPr="00D7550B" w:rsidRDefault="00130345" w:rsidP="00713977">
      <w:pPr>
        <w:spacing w:before="80" w:after="36"/>
        <w:rPr>
          <w:rFonts w:asciiTheme="majorHAnsi" w:hAnsiTheme="majorHAnsi" w:cstheme="majorHAnsi"/>
          <w:b/>
          <w:bCs/>
          <w:sz w:val="22"/>
          <w:szCs w:val="24"/>
        </w:rPr>
      </w:pPr>
      <w:r w:rsidRPr="00D7550B">
        <w:rPr>
          <w:rFonts w:asciiTheme="majorHAnsi" w:hAnsiTheme="majorHAnsi" w:cstheme="majorHAnsi"/>
          <w:b/>
          <w:bCs/>
          <w:sz w:val="22"/>
          <w:szCs w:val="24"/>
        </w:rPr>
        <w:t>Oracle Cloud Developer –</w:t>
      </w:r>
      <w:r w:rsidR="000F40CC" w:rsidRPr="00D7550B">
        <w:rPr>
          <w:rFonts w:asciiTheme="majorHAnsi" w:hAnsiTheme="majorHAnsi" w:cstheme="majorHAnsi"/>
          <w:b/>
          <w:bCs/>
          <w:sz w:val="22"/>
          <w:szCs w:val="24"/>
        </w:rPr>
        <w:t xml:space="preserve"> </w:t>
      </w:r>
      <w:r w:rsidR="00A4380A" w:rsidRPr="00D7550B">
        <w:rPr>
          <w:rFonts w:asciiTheme="majorHAnsi" w:hAnsiTheme="majorHAnsi" w:cstheme="majorHAnsi"/>
          <w:b/>
          <w:bCs/>
          <w:sz w:val="22"/>
          <w:szCs w:val="24"/>
        </w:rPr>
        <w:t>S</w:t>
      </w:r>
      <w:r w:rsidR="000F40CC" w:rsidRPr="00D7550B">
        <w:rPr>
          <w:rFonts w:asciiTheme="majorHAnsi" w:hAnsiTheme="majorHAnsi" w:cstheme="majorHAnsi"/>
          <w:b/>
          <w:bCs/>
          <w:sz w:val="22"/>
          <w:szCs w:val="24"/>
        </w:rPr>
        <w:t xml:space="preserve">r. </w:t>
      </w:r>
      <w:r w:rsidRPr="00D7550B">
        <w:rPr>
          <w:rFonts w:asciiTheme="majorHAnsi" w:hAnsiTheme="majorHAnsi" w:cstheme="majorHAnsi"/>
          <w:b/>
          <w:bCs/>
          <w:sz w:val="22"/>
          <w:szCs w:val="24"/>
        </w:rPr>
        <w:t>Engineer</w:t>
      </w:r>
      <w:r w:rsidRPr="00D7550B">
        <w:rPr>
          <w:rFonts w:asciiTheme="majorHAnsi" w:hAnsiTheme="majorHAnsi" w:cstheme="majorHAnsi"/>
          <w:b/>
          <w:bCs/>
          <w:sz w:val="22"/>
          <w:szCs w:val="24"/>
        </w:rPr>
        <w:br/>
        <w:t>Infosys</w:t>
      </w:r>
      <w:r w:rsidR="00D9453F" w:rsidRPr="00D7550B">
        <w:rPr>
          <w:rFonts w:asciiTheme="majorHAnsi" w:hAnsiTheme="majorHAnsi" w:cstheme="majorHAnsi"/>
          <w:b/>
          <w:bCs/>
          <w:sz w:val="22"/>
          <w:szCs w:val="24"/>
        </w:rPr>
        <w:t xml:space="preserve">                    </w:t>
      </w:r>
      <w:r w:rsidRPr="00D7550B">
        <w:rPr>
          <w:rFonts w:asciiTheme="majorHAnsi" w:hAnsiTheme="majorHAnsi" w:cstheme="majorHAnsi"/>
          <w:b/>
          <w:bCs/>
          <w:sz w:val="22"/>
          <w:szCs w:val="24"/>
        </w:rPr>
        <w:t xml:space="preserve"> </w:t>
      </w:r>
      <w:r w:rsidR="00713977" w:rsidRPr="00D7550B">
        <w:rPr>
          <w:rFonts w:asciiTheme="majorHAnsi" w:hAnsiTheme="majorHAnsi" w:cstheme="majorHAnsi"/>
          <w:b/>
          <w:bCs/>
          <w:sz w:val="22"/>
          <w:szCs w:val="24"/>
        </w:rPr>
        <w:t xml:space="preserve">                                                                 </w:t>
      </w:r>
      <w:r w:rsidR="00D7550B">
        <w:rPr>
          <w:rFonts w:asciiTheme="majorHAnsi" w:hAnsiTheme="majorHAnsi" w:cstheme="majorHAnsi"/>
          <w:b/>
          <w:bCs/>
          <w:sz w:val="22"/>
          <w:szCs w:val="24"/>
        </w:rPr>
        <w:t xml:space="preserve">                   </w:t>
      </w:r>
      <w:r w:rsidR="00713977" w:rsidRPr="00D7550B">
        <w:rPr>
          <w:rFonts w:asciiTheme="majorHAnsi" w:hAnsiTheme="majorHAnsi" w:cstheme="majorHAnsi"/>
          <w:b/>
          <w:bCs/>
          <w:sz w:val="22"/>
          <w:szCs w:val="24"/>
        </w:rPr>
        <w:t xml:space="preserve">                                                              </w:t>
      </w:r>
      <w:r w:rsidRPr="00D7550B">
        <w:rPr>
          <w:rFonts w:asciiTheme="majorHAnsi" w:hAnsiTheme="majorHAnsi" w:cstheme="majorHAnsi"/>
          <w:b/>
          <w:bCs/>
          <w:sz w:val="22"/>
          <w:szCs w:val="24"/>
        </w:rPr>
        <w:t>Nov 2020 – Jul 2023</w:t>
      </w:r>
    </w:p>
    <w:p w14:paraId="7AC5DFA5" w14:textId="77777777" w:rsidR="005A07C0" w:rsidRPr="00D7550B" w:rsidRDefault="00130345" w:rsidP="00603967">
      <w:pPr>
        <w:pStyle w:val="ListBullet"/>
        <w:ind w:left="723"/>
        <w:rPr>
          <w:rFonts w:asciiTheme="majorHAnsi" w:hAnsiTheme="majorHAnsi" w:cstheme="majorHAnsi"/>
          <w:sz w:val="22"/>
          <w:szCs w:val="24"/>
        </w:rPr>
      </w:pPr>
      <w:r w:rsidRPr="00D7550B">
        <w:rPr>
          <w:rFonts w:asciiTheme="majorHAnsi" w:hAnsiTheme="majorHAnsi" w:cstheme="majorHAnsi"/>
          <w:sz w:val="22"/>
          <w:szCs w:val="24"/>
        </w:rPr>
        <w:t>Executed ERP data migration using FBDI and ADFdi files to Oracle Autonomous Database with validation via SQL and PL/SQL scripts.</w:t>
      </w:r>
    </w:p>
    <w:p w14:paraId="1421C40A" w14:textId="77777777" w:rsidR="005A07C0" w:rsidRPr="00D7550B" w:rsidRDefault="00130345" w:rsidP="00603967">
      <w:pPr>
        <w:pStyle w:val="ListBullet"/>
        <w:ind w:left="723"/>
        <w:rPr>
          <w:rFonts w:asciiTheme="majorHAnsi" w:hAnsiTheme="majorHAnsi" w:cstheme="majorHAnsi"/>
          <w:sz w:val="22"/>
          <w:szCs w:val="24"/>
        </w:rPr>
      </w:pPr>
      <w:r w:rsidRPr="00D7550B">
        <w:rPr>
          <w:rFonts w:asciiTheme="majorHAnsi" w:hAnsiTheme="majorHAnsi" w:cstheme="majorHAnsi"/>
          <w:sz w:val="22"/>
          <w:szCs w:val="24"/>
        </w:rPr>
        <w:t>Developed ETL interfaces using OIC integrations and REST APIs for seamless data sync between legacy apps and Oracle ERP modules.</w:t>
      </w:r>
    </w:p>
    <w:p w14:paraId="6E6A7A4A" w14:textId="77777777" w:rsidR="005A07C0" w:rsidRPr="00D7550B" w:rsidRDefault="00130345" w:rsidP="00603967">
      <w:pPr>
        <w:pStyle w:val="ListBullet"/>
        <w:ind w:left="723"/>
        <w:rPr>
          <w:rFonts w:asciiTheme="majorHAnsi" w:hAnsiTheme="majorHAnsi" w:cstheme="majorHAnsi"/>
          <w:sz w:val="22"/>
          <w:szCs w:val="24"/>
        </w:rPr>
      </w:pPr>
      <w:r w:rsidRPr="00D7550B">
        <w:rPr>
          <w:rFonts w:asciiTheme="majorHAnsi" w:hAnsiTheme="majorHAnsi" w:cstheme="majorHAnsi"/>
          <w:sz w:val="22"/>
          <w:szCs w:val="24"/>
        </w:rPr>
        <w:t>Built automation scripts using Terraform (OCI Provider) to provision VCNs, Subnets, and Compute Instances for hybrid infrastructure.</w:t>
      </w:r>
    </w:p>
    <w:p w14:paraId="05E24DBD" w14:textId="77777777" w:rsidR="005A07C0" w:rsidRPr="00D7550B" w:rsidRDefault="00130345" w:rsidP="00603967">
      <w:pPr>
        <w:pStyle w:val="ListBullet"/>
        <w:ind w:left="723"/>
        <w:rPr>
          <w:rFonts w:asciiTheme="majorHAnsi" w:hAnsiTheme="majorHAnsi" w:cstheme="majorHAnsi"/>
          <w:sz w:val="22"/>
          <w:szCs w:val="24"/>
        </w:rPr>
      </w:pPr>
      <w:r w:rsidRPr="00D7550B">
        <w:rPr>
          <w:rFonts w:asciiTheme="majorHAnsi" w:hAnsiTheme="majorHAnsi" w:cstheme="majorHAnsi"/>
          <w:sz w:val="22"/>
          <w:szCs w:val="24"/>
        </w:rPr>
        <w:t>Integrated OTBI and BI Publisher reporting with backend APIs to automate reconciliation and reporting for finance and inventory modules.</w:t>
      </w:r>
    </w:p>
    <w:p w14:paraId="55CD1204" w14:textId="77777777" w:rsidR="005A07C0" w:rsidRPr="00D7550B" w:rsidRDefault="00130345" w:rsidP="00603967">
      <w:pPr>
        <w:pStyle w:val="ListBullet"/>
        <w:ind w:left="723"/>
        <w:rPr>
          <w:rFonts w:asciiTheme="majorHAnsi" w:hAnsiTheme="majorHAnsi" w:cstheme="majorHAnsi"/>
          <w:sz w:val="22"/>
          <w:szCs w:val="24"/>
        </w:rPr>
      </w:pPr>
      <w:r w:rsidRPr="00D7550B">
        <w:rPr>
          <w:rFonts w:asciiTheme="majorHAnsi" w:hAnsiTheme="majorHAnsi" w:cstheme="majorHAnsi"/>
          <w:sz w:val="22"/>
          <w:szCs w:val="24"/>
        </w:rPr>
        <w:t>Worked on regression, functional, and performance testing using test cases aligned to business logic and RESTful integration paths.</w:t>
      </w:r>
    </w:p>
    <w:p w14:paraId="373912CC" w14:textId="77777777" w:rsidR="005A07C0" w:rsidRPr="00D7550B" w:rsidRDefault="00130345" w:rsidP="00603967">
      <w:pPr>
        <w:pStyle w:val="ListBullet"/>
        <w:ind w:left="723"/>
        <w:rPr>
          <w:rFonts w:asciiTheme="majorHAnsi" w:hAnsiTheme="majorHAnsi" w:cstheme="majorHAnsi"/>
          <w:sz w:val="22"/>
          <w:szCs w:val="24"/>
        </w:rPr>
      </w:pPr>
      <w:r w:rsidRPr="00D7550B">
        <w:rPr>
          <w:rFonts w:asciiTheme="majorHAnsi" w:hAnsiTheme="majorHAnsi" w:cstheme="majorHAnsi"/>
          <w:sz w:val="22"/>
          <w:szCs w:val="24"/>
        </w:rPr>
        <w:t>Managed release cycles using Jenkins and Oracle DevOps, reducing manual errors and improving deployment frequency by 45%.</w:t>
      </w:r>
    </w:p>
    <w:p w14:paraId="2392F2CE" w14:textId="77777777" w:rsidR="005A07C0" w:rsidRPr="00D7550B" w:rsidRDefault="00130345" w:rsidP="00603967">
      <w:pPr>
        <w:pStyle w:val="ListBullet"/>
        <w:ind w:left="723"/>
        <w:rPr>
          <w:rFonts w:asciiTheme="majorHAnsi" w:hAnsiTheme="majorHAnsi" w:cstheme="majorHAnsi"/>
          <w:sz w:val="22"/>
          <w:szCs w:val="24"/>
        </w:rPr>
      </w:pPr>
      <w:r w:rsidRPr="00D7550B">
        <w:rPr>
          <w:rFonts w:asciiTheme="majorHAnsi" w:hAnsiTheme="majorHAnsi" w:cstheme="majorHAnsi"/>
          <w:sz w:val="22"/>
          <w:szCs w:val="24"/>
        </w:rPr>
        <w:t>Implemented Oracle IAM roles and policies to manage secure API access and control identities for both internal and vendor applications.</w:t>
      </w:r>
    </w:p>
    <w:p w14:paraId="57798261" w14:textId="77777777" w:rsidR="005A07C0" w:rsidRPr="00D7550B" w:rsidRDefault="00130345" w:rsidP="00603967">
      <w:pPr>
        <w:pStyle w:val="ListBullet"/>
        <w:ind w:left="723"/>
        <w:rPr>
          <w:rFonts w:asciiTheme="majorHAnsi" w:hAnsiTheme="majorHAnsi" w:cstheme="majorHAnsi"/>
          <w:sz w:val="22"/>
          <w:szCs w:val="24"/>
        </w:rPr>
      </w:pPr>
      <w:r w:rsidRPr="00D7550B">
        <w:rPr>
          <w:rFonts w:asciiTheme="majorHAnsi" w:hAnsiTheme="majorHAnsi" w:cstheme="majorHAnsi"/>
          <w:sz w:val="22"/>
          <w:szCs w:val="24"/>
        </w:rPr>
        <w:t>Used Oracle Cloud Shell and CLI commands to perform runtime validations, system checks, and service configurations on OCI stack.</w:t>
      </w:r>
    </w:p>
    <w:p w14:paraId="6B8BB042" w14:textId="77777777" w:rsidR="005A07C0" w:rsidRPr="00D7550B" w:rsidRDefault="00130345" w:rsidP="00603967">
      <w:pPr>
        <w:pStyle w:val="ListBullet"/>
        <w:spacing w:after="0"/>
        <w:ind w:left="723"/>
        <w:rPr>
          <w:rFonts w:asciiTheme="majorHAnsi" w:hAnsiTheme="majorHAnsi" w:cstheme="majorHAnsi"/>
          <w:sz w:val="22"/>
          <w:szCs w:val="24"/>
        </w:rPr>
      </w:pPr>
      <w:r w:rsidRPr="00D7550B">
        <w:rPr>
          <w:rFonts w:asciiTheme="majorHAnsi" w:hAnsiTheme="majorHAnsi" w:cstheme="majorHAnsi"/>
          <w:sz w:val="22"/>
          <w:szCs w:val="24"/>
        </w:rPr>
        <w:lastRenderedPageBreak/>
        <w:t>Collaborated with product teams to document Oracle Cloud solutions and address incidents through proactive monitoring and log analysis.</w:t>
      </w:r>
    </w:p>
    <w:p w14:paraId="3286C785" w14:textId="77777777" w:rsidR="00F43ED5" w:rsidRPr="00D7550B" w:rsidRDefault="00F43ED5" w:rsidP="00F61465">
      <w:pPr>
        <w:pStyle w:val="Heading3"/>
        <w:spacing w:before="0"/>
        <w:rPr>
          <w:rFonts w:cstheme="majorHAnsi"/>
          <w:color w:val="000000" w:themeColor="text1"/>
          <w:sz w:val="27"/>
        </w:rPr>
      </w:pPr>
      <w:r w:rsidRPr="00D7550B">
        <w:rPr>
          <w:rStyle w:val="Strong"/>
          <w:rFonts w:cstheme="majorHAnsi"/>
          <w:b/>
          <w:bCs/>
          <w:color w:val="000000" w:themeColor="text1"/>
        </w:rPr>
        <w:t>Oracle Cloud Developer Intern</w:t>
      </w:r>
    </w:p>
    <w:p w14:paraId="77A10956" w14:textId="5366E055" w:rsidR="00F43ED5" w:rsidRPr="00D7550B" w:rsidRDefault="00D9453F" w:rsidP="00F6146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D7550B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Onspec</w:t>
      </w:r>
      <w:proofErr w:type="spellEnd"/>
      <w:r w:rsidRPr="00D7550B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 xml:space="preserve"> Technology Solutions                                              </w:t>
      </w:r>
      <w:r w:rsidR="00D7550B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r w:rsidRPr="00D7550B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                                            </w:t>
      </w:r>
      <w:r w:rsidR="00655A7D" w:rsidRPr="00D7550B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Apr</w:t>
      </w:r>
      <w:r w:rsidR="00F43ED5" w:rsidRPr="00D7550B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2019 – </w:t>
      </w:r>
      <w:r w:rsidR="00655A7D" w:rsidRPr="00D7550B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Oct</w:t>
      </w:r>
      <w:r w:rsidR="00F43ED5" w:rsidRPr="00D7550B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2020</w:t>
      </w:r>
    </w:p>
    <w:p w14:paraId="77F02824" w14:textId="77777777" w:rsidR="00F43ED5" w:rsidRPr="00D7550B" w:rsidRDefault="00F43ED5" w:rsidP="00F6146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Developed backend logic using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SQL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PL/SQL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Autonomous Database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support scalable cloud-native applications.</w:t>
      </w:r>
    </w:p>
    <w:p w14:paraId="5340EFAD" w14:textId="77777777" w:rsidR="00F43ED5" w:rsidRPr="00D7550B" w:rsidRDefault="00F43ED5" w:rsidP="00F6146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Built and deployed RESTful services with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REST Data Services (ORDS)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Integration Cloud (OIC)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secure system integrations.</w:t>
      </w:r>
    </w:p>
    <w:p w14:paraId="7D37B0C3" w14:textId="77777777" w:rsidR="00F43ED5" w:rsidRPr="00D7550B" w:rsidRDefault="00F43ED5" w:rsidP="00F6146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Created low-code applications using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APEX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Visual Builder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>, enhancing internal tools and data-driven dashboards.</w:t>
      </w:r>
    </w:p>
    <w:p w14:paraId="5C851EC7" w14:textId="77777777" w:rsidR="00F43ED5" w:rsidRPr="00D7550B" w:rsidRDefault="00F43ED5" w:rsidP="00F6146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Automated infrastructure provisioning with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Terraform (OCI Provider)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managed deployments using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DevOps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Git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and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Jenkins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79FA8E88" w14:textId="77777777" w:rsidR="00F43ED5" w:rsidRPr="00D7550B" w:rsidRDefault="00F43ED5" w:rsidP="00F6146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 workflows using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SOA Suite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BPEL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and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Java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orchestrate enterprise-level service integrations across Oracle systems.</w:t>
      </w:r>
    </w:p>
    <w:p w14:paraId="1C3AFA3C" w14:textId="77777777" w:rsidR="00F43ED5" w:rsidRPr="00D7550B" w:rsidRDefault="00F43ED5" w:rsidP="00F6146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Utilized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OCI CLI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Cloud Shell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and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Bash scripting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resource automation, system diagnostics, and environment provisioning.</w:t>
      </w:r>
    </w:p>
    <w:p w14:paraId="1D9E88F8" w14:textId="77777777" w:rsidR="00F43ED5" w:rsidRPr="00D7550B" w:rsidRDefault="00F43ED5" w:rsidP="00F6146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Monitored cloud resources and logs via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Cloud Monitoring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Logging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and managed access with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IAM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policy configurations.</w:t>
      </w:r>
    </w:p>
    <w:p w14:paraId="65F95C45" w14:textId="77777777" w:rsidR="00F43ED5" w:rsidRPr="00D7550B" w:rsidRDefault="00F43ED5" w:rsidP="00F6146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Integrated BI capabilities using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BI Publisher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Oracle Analytics Cloud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>, generating visualizations from object storage and databases.</w:t>
      </w:r>
    </w:p>
    <w:p w14:paraId="5706F6B9" w14:textId="31715485" w:rsidR="007E2420" w:rsidRPr="00D7550B" w:rsidRDefault="00F43ED5" w:rsidP="00F6146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Configured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Virtual Cloud Networks (VCN)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gateways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subnets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and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compute services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</w:t>
      </w:r>
      <w:r w:rsidRPr="00D7550B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OCI</w:t>
      </w:r>
      <w:r w:rsidRPr="00D7550B">
        <w:rPr>
          <w:rFonts w:asciiTheme="majorHAnsi" w:hAnsiTheme="majorHAnsi" w:cstheme="majorHAnsi"/>
          <w:color w:val="000000" w:themeColor="text1"/>
          <w:sz w:val="22"/>
          <w:szCs w:val="22"/>
        </w:rPr>
        <w:t>, enabling secure and efficient deployments.</w:t>
      </w:r>
    </w:p>
    <w:p w14:paraId="68F5B8D4" w14:textId="40CF54BD" w:rsidR="005A07C0" w:rsidRPr="00D7550B" w:rsidRDefault="00130345" w:rsidP="00713977">
      <w:pPr>
        <w:pStyle w:val="Heading2"/>
        <w:spacing w:before="80" w:after="36"/>
        <w:rPr>
          <w:rFonts w:cstheme="majorHAnsi"/>
          <w:color w:val="000000" w:themeColor="text1"/>
          <w:sz w:val="24"/>
          <w:szCs w:val="24"/>
        </w:rPr>
      </w:pPr>
      <w:r w:rsidRPr="00D7550B">
        <w:rPr>
          <w:rFonts w:cstheme="majorHAnsi"/>
          <w:color w:val="000000" w:themeColor="text1"/>
          <w:sz w:val="24"/>
          <w:szCs w:val="24"/>
        </w:rPr>
        <w:t>Certifications</w:t>
      </w:r>
    </w:p>
    <w:p w14:paraId="35C089BD" w14:textId="42310E55" w:rsidR="005A07C0" w:rsidRPr="00D7550B" w:rsidRDefault="00130345" w:rsidP="009C0631">
      <w:pPr>
        <w:spacing w:after="0"/>
        <w:ind w:left="193"/>
        <w:rPr>
          <w:rFonts w:asciiTheme="majorHAnsi" w:hAnsiTheme="majorHAnsi" w:cstheme="majorHAnsi"/>
        </w:rPr>
      </w:pPr>
      <w:r w:rsidRPr="00D7550B">
        <w:rPr>
          <w:rFonts w:asciiTheme="majorHAnsi" w:hAnsiTheme="majorHAnsi" w:cstheme="majorHAnsi"/>
        </w:rPr>
        <w:t>Oracle Cloud Infrastructure Foundations Associate</w:t>
      </w:r>
      <w:r w:rsidRPr="00D7550B">
        <w:rPr>
          <w:rFonts w:asciiTheme="majorHAnsi" w:hAnsiTheme="majorHAnsi" w:cstheme="majorHAnsi"/>
        </w:rPr>
        <w:br/>
        <w:t>Oracle Integration Cloud Implementation Specialist (In Progress)</w:t>
      </w:r>
      <w:r w:rsidRPr="00D7550B">
        <w:rPr>
          <w:rFonts w:asciiTheme="majorHAnsi" w:hAnsiTheme="majorHAnsi" w:cstheme="majorHAnsi"/>
        </w:rPr>
        <w:br/>
        <w:t>OCI DevOps Certified Professional (In Progress)</w:t>
      </w:r>
      <w:r w:rsidRPr="00D7550B">
        <w:rPr>
          <w:rFonts w:asciiTheme="majorHAnsi" w:hAnsiTheme="majorHAnsi" w:cstheme="majorHAnsi"/>
        </w:rPr>
        <w:br/>
        <w:t>Terraform OCI Associate Level (In Progress)</w:t>
      </w:r>
    </w:p>
    <w:p w14:paraId="3670E0A4" w14:textId="18045D8D" w:rsidR="005A07C0" w:rsidRPr="00D7550B" w:rsidRDefault="00130345" w:rsidP="00713977">
      <w:pPr>
        <w:pStyle w:val="Heading2"/>
        <w:spacing w:before="80" w:after="36"/>
        <w:rPr>
          <w:rFonts w:cstheme="majorHAnsi"/>
          <w:color w:val="000000" w:themeColor="text1"/>
          <w:sz w:val="24"/>
          <w:szCs w:val="24"/>
        </w:rPr>
      </w:pPr>
      <w:r w:rsidRPr="00D7550B">
        <w:rPr>
          <w:rFonts w:cstheme="majorHAnsi"/>
          <w:color w:val="000000" w:themeColor="text1"/>
          <w:sz w:val="24"/>
          <w:szCs w:val="24"/>
        </w:rPr>
        <w:t>Projects</w:t>
      </w:r>
    </w:p>
    <w:p w14:paraId="2366CA46" w14:textId="77777777" w:rsidR="005A07C0" w:rsidRPr="00D7550B" w:rsidRDefault="00130345" w:rsidP="009C0631">
      <w:pPr>
        <w:spacing w:after="0"/>
        <w:ind w:left="193"/>
        <w:rPr>
          <w:rFonts w:asciiTheme="majorHAnsi" w:hAnsiTheme="majorHAnsi" w:cstheme="majorHAnsi"/>
        </w:rPr>
      </w:pPr>
      <w:r w:rsidRPr="00D7550B">
        <w:rPr>
          <w:rFonts w:asciiTheme="majorHAnsi" w:hAnsiTheme="majorHAnsi" w:cstheme="majorHAnsi"/>
          <w:b/>
          <w:bCs/>
        </w:rPr>
        <w:t>Project 1:</w:t>
      </w:r>
      <w:r w:rsidRPr="00D7550B">
        <w:rPr>
          <w:rFonts w:asciiTheme="majorHAnsi" w:hAnsiTheme="majorHAnsi" w:cstheme="majorHAnsi"/>
        </w:rPr>
        <w:t xml:space="preserve"> ERP Cloud Integration and Data Automation (Chartwells)</w:t>
      </w:r>
    </w:p>
    <w:p w14:paraId="0B55BAFF" w14:textId="77777777" w:rsidR="005A07C0" w:rsidRPr="00D7550B" w:rsidRDefault="00130345" w:rsidP="009C0631">
      <w:pPr>
        <w:spacing w:after="0"/>
        <w:ind w:left="193"/>
        <w:rPr>
          <w:rFonts w:asciiTheme="majorHAnsi" w:hAnsiTheme="majorHAnsi" w:cstheme="majorHAnsi"/>
        </w:rPr>
      </w:pPr>
      <w:r w:rsidRPr="00D7550B">
        <w:rPr>
          <w:rFonts w:asciiTheme="majorHAnsi" w:hAnsiTheme="majorHAnsi" w:cstheme="majorHAnsi"/>
          <w:b/>
          <w:bCs/>
        </w:rPr>
        <w:t>Project 2</w:t>
      </w:r>
      <w:r w:rsidRPr="00D7550B">
        <w:rPr>
          <w:rFonts w:asciiTheme="majorHAnsi" w:hAnsiTheme="majorHAnsi" w:cstheme="majorHAnsi"/>
        </w:rPr>
        <w:t>: OCI Monitoring and Cost Optimization Platform</w:t>
      </w:r>
    </w:p>
    <w:sectPr w:rsidR="005A07C0" w:rsidRPr="00D7550B" w:rsidSect="00DD61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F54021"/>
    <w:multiLevelType w:val="hybridMultilevel"/>
    <w:tmpl w:val="096A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D6782"/>
    <w:multiLevelType w:val="multilevel"/>
    <w:tmpl w:val="5F14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0CC"/>
    <w:rsid w:val="00112604"/>
    <w:rsid w:val="00115763"/>
    <w:rsid w:val="00130345"/>
    <w:rsid w:val="0015074B"/>
    <w:rsid w:val="001D3F77"/>
    <w:rsid w:val="00261533"/>
    <w:rsid w:val="0029639D"/>
    <w:rsid w:val="00326F90"/>
    <w:rsid w:val="00441E10"/>
    <w:rsid w:val="00552A33"/>
    <w:rsid w:val="005A07C0"/>
    <w:rsid w:val="00603967"/>
    <w:rsid w:val="006105CC"/>
    <w:rsid w:val="00622AAC"/>
    <w:rsid w:val="00622C94"/>
    <w:rsid w:val="00655A7D"/>
    <w:rsid w:val="00663ADF"/>
    <w:rsid w:val="006877A1"/>
    <w:rsid w:val="006F2AA1"/>
    <w:rsid w:val="00713977"/>
    <w:rsid w:val="007E2420"/>
    <w:rsid w:val="009C0631"/>
    <w:rsid w:val="009E2377"/>
    <w:rsid w:val="009F5FC0"/>
    <w:rsid w:val="00A3623A"/>
    <w:rsid w:val="00A4380A"/>
    <w:rsid w:val="00AA1D8D"/>
    <w:rsid w:val="00B47730"/>
    <w:rsid w:val="00C43457"/>
    <w:rsid w:val="00CB0664"/>
    <w:rsid w:val="00D7550B"/>
    <w:rsid w:val="00D9453F"/>
    <w:rsid w:val="00DD61FB"/>
    <w:rsid w:val="00E0779A"/>
    <w:rsid w:val="00E37CF5"/>
    <w:rsid w:val="00F43ED5"/>
    <w:rsid w:val="00F61465"/>
    <w:rsid w:val="00FC5356"/>
    <w:rsid w:val="00FC693F"/>
    <w:rsid w:val="00F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0F19F"/>
  <w14:defaultImageDpi w14:val="300"/>
  <w15:docId w15:val="{D199F847-4E15-4377-B0A5-B4B9864C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438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4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karimset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khitha-k-b5a99117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680</Words>
  <Characters>4536</Characters>
  <Application>Microsoft Office Word</Application>
  <DocSecurity>0</DocSecurity>
  <Lines>76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NIRMAL PRAKASH</cp:lastModifiedBy>
  <cp:revision>16</cp:revision>
  <dcterms:created xsi:type="dcterms:W3CDTF">2025-07-31T19:30:00Z</dcterms:created>
  <dcterms:modified xsi:type="dcterms:W3CDTF">2025-08-07T18:08:00Z</dcterms:modified>
  <cp:category/>
</cp:coreProperties>
</file>